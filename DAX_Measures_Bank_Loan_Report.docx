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5C7E1" w14:textId="77777777" w:rsidR="00B06D45" w:rsidRDefault="009A323C">
      <w:pPr>
        <w:pStyle w:val="Title"/>
      </w:pPr>
      <w:r>
        <w:t>📐</w:t>
      </w:r>
      <w:r>
        <w:t xml:space="preserve"> DAX Measures – Bank Loan Analysis Dashboard</w:t>
      </w:r>
    </w:p>
    <w:p w14:paraId="5F31F48E" w14:textId="77777777" w:rsidR="00B06D45" w:rsidRDefault="009A323C">
      <w:r>
        <w:t>This document outlines all DAX measures used to build the Bank Loan Analysis Dashboard. These formulas help compute KPIs, trends, and ratios for visual analytics.</w:t>
      </w:r>
    </w:p>
    <w:p w14:paraId="1A7FC20E" w14:textId="77777777" w:rsidR="00B06D45" w:rsidRDefault="009A323C">
      <w:pPr>
        <w:pStyle w:val="Heading2"/>
      </w:pPr>
      <w:r>
        <w:t>Total Loan Applications</w:t>
      </w:r>
    </w:p>
    <w:p w14:paraId="32445E17" w14:textId="77777777" w:rsidR="00B06D45" w:rsidRDefault="009A323C">
      <w:pPr>
        <w:pStyle w:val="IntenseQuote"/>
      </w:pPr>
      <w:r>
        <w:t xml:space="preserve">Total Loan </w:t>
      </w:r>
      <w:r>
        <w:t>Applications = COUNT('LoanData'[Loan_ID])</w:t>
      </w:r>
    </w:p>
    <w:p w14:paraId="03DA6B61" w14:textId="77777777" w:rsidR="00B06D45" w:rsidRDefault="009A323C">
      <w:pPr>
        <w:pStyle w:val="Heading2"/>
      </w:pPr>
      <w:r>
        <w:t>Total Funded Amount</w:t>
      </w:r>
    </w:p>
    <w:p w14:paraId="6D56259A" w14:textId="77777777" w:rsidR="00B06D45" w:rsidRDefault="009A323C">
      <w:pPr>
        <w:pStyle w:val="IntenseQuote"/>
      </w:pPr>
      <w:r>
        <w:t>Total Funded Amount = SUM('LoanData'[Funded_Amount])</w:t>
      </w:r>
    </w:p>
    <w:p w14:paraId="1CED7C15" w14:textId="77777777" w:rsidR="00B06D45" w:rsidRDefault="009A323C">
      <w:pPr>
        <w:pStyle w:val="Heading2"/>
      </w:pPr>
      <w:r>
        <w:t>Total Amount Received</w:t>
      </w:r>
    </w:p>
    <w:p w14:paraId="5DBE0446" w14:textId="77777777" w:rsidR="00B06D45" w:rsidRDefault="009A323C">
      <w:pPr>
        <w:pStyle w:val="IntenseQuote"/>
      </w:pPr>
      <w:r>
        <w:t>Total Amount Received = SUM('LoanData'[Amount_Received])</w:t>
      </w:r>
    </w:p>
    <w:p w14:paraId="5DB6D8AE" w14:textId="77777777" w:rsidR="00B06D45" w:rsidRDefault="009A323C">
      <w:pPr>
        <w:pStyle w:val="Heading2"/>
      </w:pPr>
      <w:r>
        <w:t>Average Interest Rate</w:t>
      </w:r>
    </w:p>
    <w:p w14:paraId="4AA37097" w14:textId="77777777" w:rsidR="00B06D45" w:rsidRDefault="009A323C">
      <w:pPr>
        <w:pStyle w:val="IntenseQuote"/>
      </w:pPr>
      <w:r>
        <w:t>Avg Interest Rate = AVERAGE('LoanData'[Interest_Rate])</w:t>
      </w:r>
    </w:p>
    <w:p w14:paraId="7B23217A" w14:textId="77777777" w:rsidR="00B06D45" w:rsidRDefault="009A323C">
      <w:pPr>
        <w:pStyle w:val="Heading2"/>
      </w:pPr>
      <w:r>
        <w:t>Average DTI (Debt to Income Ratio)</w:t>
      </w:r>
    </w:p>
    <w:p w14:paraId="0DC8303F" w14:textId="77777777" w:rsidR="00B06D45" w:rsidRDefault="009A323C">
      <w:pPr>
        <w:pStyle w:val="IntenseQuote"/>
      </w:pPr>
      <w:r>
        <w:t>Avg DTI = AVERAGE('LoanData'[DTI])</w:t>
      </w:r>
    </w:p>
    <w:p w14:paraId="53EF9C27" w14:textId="77777777" w:rsidR="00B06D45" w:rsidRDefault="009A323C">
      <w:pPr>
        <w:pStyle w:val="Heading2"/>
      </w:pPr>
      <w:r>
        <w:t>MTD Funded Amount</w:t>
      </w:r>
    </w:p>
    <w:p w14:paraId="2A467802" w14:textId="77777777" w:rsidR="00B06D45" w:rsidRDefault="009A323C">
      <w:pPr>
        <w:pStyle w:val="IntenseQuote"/>
      </w:pPr>
      <w:r>
        <w:t>MTD Funded Amount = CALCULATE([Total Funded Amount], DATESMTD('Date'[Date]))</w:t>
      </w:r>
    </w:p>
    <w:p w14:paraId="6C76B785" w14:textId="77777777" w:rsidR="00B06D45" w:rsidRDefault="009A323C">
      <w:pPr>
        <w:pStyle w:val="Heading2"/>
      </w:pPr>
      <w:r>
        <w:t>MTD Amount Received</w:t>
      </w:r>
    </w:p>
    <w:p w14:paraId="216B5E82" w14:textId="77777777" w:rsidR="00B06D45" w:rsidRDefault="009A323C">
      <w:pPr>
        <w:pStyle w:val="IntenseQuote"/>
      </w:pPr>
      <w:r>
        <w:t>MTD Amount Received = CALCULATE([Total Amount Received], DATESMTD('Date'[Date]))</w:t>
      </w:r>
    </w:p>
    <w:p w14:paraId="2F155800" w14:textId="77777777" w:rsidR="00B06D45" w:rsidRDefault="009A323C">
      <w:pPr>
        <w:pStyle w:val="Heading2"/>
      </w:pPr>
      <w:r>
        <w:t>MTD Loan Applications</w:t>
      </w:r>
    </w:p>
    <w:p w14:paraId="60DDC95F" w14:textId="77777777" w:rsidR="00B06D45" w:rsidRDefault="009A323C">
      <w:pPr>
        <w:pStyle w:val="IntenseQuote"/>
      </w:pPr>
      <w:r>
        <w:t>MTD Loan Applications = CALCULATE([Total Loan Applications], DATESMTD('Date'[Date]))</w:t>
      </w:r>
    </w:p>
    <w:p w14:paraId="37832564" w14:textId="77777777" w:rsidR="00B06D45" w:rsidRDefault="009A323C">
      <w:pPr>
        <w:pStyle w:val="Heading2"/>
      </w:pPr>
      <w:r>
        <w:lastRenderedPageBreak/>
        <w:t>MoM Funded Amount % Change</w:t>
      </w:r>
    </w:p>
    <w:p w14:paraId="3D3E4C0A" w14:textId="77777777" w:rsidR="00B06D45" w:rsidRDefault="009A323C">
      <w:pPr>
        <w:pStyle w:val="IntenseQuote"/>
      </w:pPr>
      <w:r>
        <w:t xml:space="preserve">MoM Funded % = </w:t>
      </w:r>
      <w:r>
        <w:br/>
        <w:t>VAR CurrentMonth = [Total Funded Amount]</w:t>
      </w:r>
      <w:r>
        <w:br/>
        <w:t>VAR LastMonth = CALCULATE([Total Funded Amount], PARALLELPERIOD('Date'[Date], -1, MONTH))</w:t>
      </w:r>
      <w:r>
        <w:br/>
        <w:t>RETURN DIVIDE(CurrentMonth - LastMonth, LastMonth, 0)</w:t>
      </w:r>
    </w:p>
    <w:p w14:paraId="19F7E5E4" w14:textId="77777777" w:rsidR="00B06D45" w:rsidRDefault="009A323C">
      <w:pPr>
        <w:pStyle w:val="Heading2"/>
      </w:pPr>
      <w:r>
        <w:t>MoM Amount Received % Change</w:t>
      </w:r>
    </w:p>
    <w:p w14:paraId="563B0F87" w14:textId="77777777" w:rsidR="00B06D45" w:rsidRDefault="009A323C">
      <w:pPr>
        <w:pStyle w:val="IntenseQuote"/>
      </w:pPr>
      <w:r>
        <w:t xml:space="preserve">MoM Received % = </w:t>
      </w:r>
      <w:r>
        <w:br/>
        <w:t>VAR CurrentMonth = [Total Amount Received]</w:t>
      </w:r>
      <w:r>
        <w:br/>
        <w:t>VAR LastMonth = CALCULATE([Total Amount Received], PARALLELPERIOD('Date'[Date], -1, MONTH))</w:t>
      </w:r>
      <w:r>
        <w:br/>
        <w:t>RETURN DIVIDE(CurrentMonth - LastMonth, LastMonth, 0)</w:t>
      </w:r>
    </w:p>
    <w:p w14:paraId="32CF949F" w14:textId="77777777" w:rsidR="00B06D45" w:rsidRDefault="009A323C">
      <w:pPr>
        <w:pStyle w:val="Heading2"/>
      </w:pPr>
      <w:r>
        <w:t>MoM Loan Applications % Change</w:t>
      </w:r>
    </w:p>
    <w:p w14:paraId="608564C9" w14:textId="77777777" w:rsidR="00B06D45" w:rsidRDefault="009A323C">
      <w:pPr>
        <w:pStyle w:val="IntenseQuote"/>
      </w:pPr>
      <w:r>
        <w:t xml:space="preserve">MoM Loan % = </w:t>
      </w:r>
      <w:r>
        <w:br/>
        <w:t>VAR CurrentMonth = [Total Loan Applications]</w:t>
      </w:r>
      <w:r>
        <w:br/>
        <w:t>VAR LastMonth = CALCULATE([Total Loan Applications], PARALLELPERIOD('Date'[Date], -1, MONTH))</w:t>
      </w:r>
      <w:r>
        <w:br/>
        <w:t>RETURN DIVIDE(CurrentMonth - LastMonth, LastMonth, 0)</w:t>
      </w:r>
    </w:p>
    <w:p w14:paraId="787868BB" w14:textId="77777777" w:rsidR="00B06D45" w:rsidRDefault="009A323C">
      <w:pPr>
        <w:pStyle w:val="Heading2"/>
      </w:pPr>
      <w:r>
        <w:t>Good Loan Applications</w:t>
      </w:r>
    </w:p>
    <w:p w14:paraId="3E56B57C" w14:textId="77777777" w:rsidR="00B06D45" w:rsidRDefault="009A323C">
      <w:pPr>
        <w:pStyle w:val="IntenseQuote"/>
      </w:pPr>
      <w:r>
        <w:t>Good Loan Applications = CALCULATE([Total Loan Applications], 'LoanData'[Loan_Status] IN { "Fully Paid", "Current" })</w:t>
      </w:r>
    </w:p>
    <w:p w14:paraId="1F7D3116" w14:textId="77777777" w:rsidR="00B06D45" w:rsidRDefault="009A323C">
      <w:pPr>
        <w:pStyle w:val="Heading2"/>
      </w:pPr>
      <w:r>
        <w:t>Bad Loan Applications</w:t>
      </w:r>
    </w:p>
    <w:p w14:paraId="20D0E712" w14:textId="77777777" w:rsidR="00B06D45" w:rsidRDefault="009A323C">
      <w:pPr>
        <w:pStyle w:val="IntenseQuote"/>
      </w:pPr>
      <w:r>
        <w:t>Bad Loan Applications = CALCULATE([Total Loan Applications], 'LoanData'[Loan_Status] = "Charged Off")</w:t>
      </w:r>
    </w:p>
    <w:p w14:paraId="093D5B5C" w14:textId="77777777" w:rsidR="00B06D45" w:rsidRDefault="009A323C">
      <w:pPr>
        <w:pStyle w:val="Heading2"/>
      </w:pPr>
      <w:r>
        <w:t>Good Loan Funded Amount</w:t>
      </w:r>
    </w:p>
    <w:p w14:paraId="11E68648" w14:textId="77777777" w:rsidR="00B06D45" w:rsidRDefault="009A323C">
      <w:pPr>
        <w:pStyle w:val="IntenseQuote"/>
      </w:pPr>
      <w:r>
        <w:t>Good Loan Funded Amount = CALCULATE([Total Funded Amount], 'LoanData'[Loan_Status] IN { "Fully Paid", "Current" })</w:t>
      </w:r>
    </w:p>
    <w:p w14:paraId="53BA31ED" w14:textId="77777777" w:rsidR="00B06D45" w:rsidRDefault="009A323C">
      <w:pPr>
        <w:pStyle w:val="Heading2"/>
      </w:pPr>
      <w:r>
        <w:lastRenderedPageBreak/>
        <w:t>Bad Loan Funded Amount</w:t>
      </w:r>
    </w:p>
    <w:p w14:paraId="291A2CA9" w14:textId="77777777" w:rsidR="00B06D45" w:rsidRDefault="009A323C">
      <w:pPr>
        <w:pStyle w:val="IntenseQuote"/>
      </w:pPr>
      <w:r>
        <w:t xml:space="preserve">Bad Loan </w:t>
      </w:r>
      <w:r>
        <w:t>Funded Amount = CALCULATE([Total Funded Amount], 'LoanData'[Loan_Status] = "Charged Off")</w:t>
      </w:r>
    </w:p>
    <w:p w14:paraId="6C3027E2" w14:textId="77777777" w:rsidR="00B06D45" w:rsidRDefault="009A323C">
      <w:pPr>
        <w:pStyle w:val="Heading2"/>
      </w:pPr>
      <w:r>
        <w:t>Good Loan Received Amount</w:t>
      </w:r>
    </w:p>
    <w:p w14:paraId="0E76F6CD" w14:textId="77777777" w:rsidR="00B06D45" w:rsidRDefault="009A323C">
      <w:pPr>
        <w:pStyle w:val="IntenseQuote"/>
      </w:pPr>
      <w:r>
        <w:t>Good Loan Received Amount = CALCULATE([Total Amount Received], 'LoanData'[Loan_Status] IN { "Fully Paid", "Current" })</w:t>
      </w:r>
    </w:p>
    <w:p w14:paraId="04E6C6F5" w14:textId="77777777" w:rsidR="00B06D45" w:rsidRDefault="009A323C">
      <w:pPr>
        <w:pStyle w:val="Heading2"/>
      </w:pPr>
      <w:r>
        <w:t>Bad Loan Received Amount</w:t>
      </w:r>
    </w:p>
    <w:p w14:paraId="246B4620" w14:textId="77777777" w:rsidR="00B06D45" w:rsidRDefault="009A323C">
      <w:pPr>
        <w:pStyle w:val="IntenseQuote"/>
      </w:pPr>
      <w:r>
        <w:t>Bad Loan Received Amount = CALCULATE([Total Amount Received], 'LoanData'[Loan_Status] = "Charged Off")</w:t>
      </w:r>
    </w:p>
    <w:p w14:paraId="426DF80A" w14:textId="77777777" w:rsidR="00B06D45" w:rsidRDefault="009A323C">
      <w:pPr>
        <w:pStyle w:val="Heading2"/>
      </w:pPr>
      <w:r>
        <w:t>% of Good Loans</w:t>
      </w:r>
    </w:p>
    <w:p w14:paraId="0FD17D3D" w14:textId="77777777" w:rsidR="00B06D45" w:rsidRDefault="009A323C">
      <w:pPr>
        <w:pStyle w:val="IntenseQuote"/>
      </w:pPr>
      <w:r>
        <w:t>% Good Loans = DIVIDE([Good Loan Applications], [Total Loan Applications])</w:t>
      </w:r>
    </w:p>
    <w:p w14:paraId="72BE4C52" w14:textId="77777777" w:rsidR="00B06D45" w:rsidRDefault="009A323C">
      <w:pPr>
        <w:pStyle w:val="Heading2"/>
      </w:pPr>
      <w:r>
        <w:t>% of Bad Loans</w:t>
      </w:r>
    </w:p>
    <w:p w14:paraId="0982EAB7" w14:textId="77777777" w:rsidR="00B06D45" w:rsidRDefault="009A323C">
      <w:pPr>
        <w:pStyle w:val="IntenseQuote"/>
      </w:pPr>
      <w:r>
        <w:t>% Bad Loans = DIVIDE([Bad Loan Applications], [Total Loan Applications])</w:t>
      </w:r>
    </w:p>
    <w:sectPr w:rsidR="00B06D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1766484">
    <w:abstractNumId w:val="8"/>
  </w:num>
  <w:num w:numId="2" w16cid:durableId="1192576244">
    <w:abstractNumId w:val="6"/>
  </w:num>
  <w:num w:numId="3" w16cid:durableId="818960768">
    <w:abstractNumId w:val="5"/>
  </w:num>
  <w:num w:numId="4" w16cid:durableId="1984313670">
    <w:abstractNumId w:val="4"/>
  </w:num>
  <w:num w:numId="5" w16cid:durableId="1519126645">
    <w:abstractNumId w:val="7"/>
  </w:num>
  <w:num w:numId="6" w16cid:durableId="1057820838">
    <w:abstractNumId w:val="3"/>
  </w:num>
  <w:num w:numId="7" w16cid:durableId="865141914">
    <w:abstractNumId w:val="2"/>
  </w:num>
  <w:num w:numId="8" w16cid:durableId="1467042319">
    <w:abstractNumId w:val="1"/>
  </w:num>
  <w:num w:numId="9" w16cid:durableId="53643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A323C"/>
    <w:rsid w:val="00AA1D8D"/>
    <w:rsid w:val="00B06D45"/>
    <w:rsid w:val="00B47730"/>
    <w:rsid w:val="00CB0664"/>
    <w:rsid w:val="00F543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8BA44"/>
  <w14:defaultImageDpi w14:val="300"/>
  <w15:docId w15:val="{81760A83-EF88-4ED0-8644-0A16481E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Nikhil Garse</cp:lastModifiedBy>
  <cp:revision>2</cp:revision>
  <dcterms:created xsi:type="dcterms:W3CDTF">2025-06-04T21:54:00Z</dcterms:created>
  <dcterms:modified xsi:type="dcterms:W3CDTF">2025-06-04T21:54:00Z</dcterms:modified>
  <cp:category/>
</cp:coreProperties>
</file>